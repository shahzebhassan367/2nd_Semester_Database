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72C8E" w14:textId="5402D623" w:rsidR="00A2525E" w:rsidRDefault="009A0823">
      <w:pPr>
        <w:pStyle w:val="Title"/>
      </w:pPr>
      <w:r>
        <w:rPr>
          <w:noProof/>
        </w:rPr>
        <w:drawing>
          <wp:inline distT="0" distB="0" distL="0" distR="0" wp14:anchorId="0BDDD0CA" wp14:editId="7C22D336">
            <wp:extent cx="5486400" cy="3656330"/>
            <wp:effectExtent l="0" t="0" r="0" b="1270"/>
            <wp:docPr id="181999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97376" name="Picture 18199973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Cafe Management System - Project Documentation</w:t>
      </w:r>
    </w:p>
    <w:p w14:paraId="5FC5394C" w14:textId="77777777" w:rsidR="00A2525E" w:rsidRDefault="00000000">
      <w:pPr>
        <w:pStyle w:val="Heading1"/>
      </w:pPr>
      <w:r>
        <w:t>Project Overview</w:t>
      </w:r>
    </w:p>
    <w:p w14:paraId="2C340029" w14:textId="77777777" w:rsidR="00A2525E" w:rsidRDefault="00000000">
      <w:r>
        <w:t xml:space="preserve">This Cafe Management System is designed to streamline operations in a cafe by managing customers, orders, products, inventory, employees, and payments. </w:t>
      </w:r>
      <w:r>
        <w:br/>
        <w:t>The system handles essential tasks such as taking and tracking orders, processing payments, managing tables, reviewing product feedback, and keeping track of product inventory and shipments.</w:t>
      </w:r>
      <w:r>
        <w:br/>
        <w:t>It allows seamless communication between the cafe and its customers and helps in maintaining operational efficiency.</w:t>
      </w:r>
    </w:p>
    <w:p w14:paraId="61F6FFC8" w14:textId="77777777" w:rsidR="00A2525E" w:rsidRDefault="00000000">
      <w:pPr>
        <w:pStyle w:val="Heading1"/>
      </w:pPr>
      <w:r>
        <w:t>Database Tables</w:t>
      </w:r>
    </w:p>
    <w:p w14:paraId="5BBF8228" w14:textId="77777777" w:rsidR="00A2525E" w:rsidRDefault="00000000">
      <w:pPr>
        <w:pStyle w:val="ListBullet"/>
      </w:pPr>
      <w:r>
        <w:t>1. Customers (customer_id, name, email, phone)</w:t>
      </w:r>
    </w:p>
    <w:p w14:paraId="5CF124F3" w14:textId="77777777" w:rsidR="00A2525E" w:rsidRDefault="00000000">
      <w:pPr>
        <w:pStyle w:val="ListBullet"/>
      </w:pPr>
      <w:r>
        <w:t>2. Employees (employee_id, name, role)</w:t>
      </w:r>
    </w:p>
    <w:p w14:paraId="2A23781D" w14:textId="77777777" w:rsidR="00A2525E" w:rsidRDefault="00000000">
      <w:pPr>
        <w:pStyle w:val="ListBullet"/>
      </w:pPr>
      <w:r>
        <w:t>3. Orders (order_detail_id, order_id, product_id, quantity)</w:t>
      </w:r>
    </w:p>
    <w:p w14:paraId="2DC3B159" w14:textId="77777777" w:rsidR="00A2525E" w:rsidRDefault="00000000">
      <w:pPr>
        <w:pStyle w:val="ListBullet"/>
      </w:pPr>
      <w:r>
        <w:t>4. OrderDetails (order_detail_id, order_id, product_id, quantity)</w:t>
      </w:r>
    </w:p>
    <w:p w14:paraId="477781BE" w14:textId="77777777" w:rsidR="00A2525E" w:rsidRDefault="00000000">
      <w:pPr>
        <w:pStyle w:val="ListBullet"/>
      </w:pPr>
      <w:r>
        <w:t>5. Payments (payment_id, order_id, amount, payment_date, payment_method)</w:t>
      </w:r>
    </w:p>
    <w:p w14:paraId="4EB92AC4" w14:textId="77777777" w:rsidR="00A2525E" w:rsidRDefault="00000000">
      <w:pPr>
        <w:pStyle w:val="ListBullet"/>
      </w:pPr>
      <w:r>
        <w:t>6. CafeTables (table_id, table_number, quantity)</w:t>
      </w:r>
    </w:p>
    <w:p w14:paraId="30AA8BC1" w14:textId="77777777" w:rsidR="00A2525E" w:rsidRDefault="00000000">
      <w:pPr>
        <w:pStyle w:val="ListBullet"/>
      </w:pPr>
      <w:r>
        <w:lastRenderedPageBreak/>
        <w:t>7. Products (product_id, price, category_id, quantity)</w:t>
      </w:r>
    </w:p>
    <w:p w14:paraId="19C029D5" w14:textId="77777777" w:rsidR="00A2525E" w:rsidRDefault="00000000">
      <w:pPr>
        <w:pStyle w:val="ListBullet"/>
      </w:pPr>
      <w:r>
        <w:t>8. Categories (category_id, category_name)</w:t>
      </w:r>
    </w:p>
    <w:p w14:paraId="7C118520" w14:textId="77777777" w:rsidR="00A2525E" w:rsidRDefault="00000000">
      <w:pPr>
        <w:pStyle w:val="ListBullet"/>
      </w:pPr>
      <w:r>
        <w:t>9. Inventory (inventory_id, product_id, quantity)</w:t>
      </w:r>
    </w:p>
    <w:p w14:paraId="472D1808" w14:textId="77777777" w:rsidR="00A2525E" w:rsidRDefault="00000000">
      <w:pPr>
        <w:pStyle w:val="ListBullet"/>
      </w:pPr>
      <w:r>
        <w:t>10. Shipments (quantity, shipment_date, datetime)</w:t>
      </w:r>
    </w:p>
    <w:p w14:paraId="27FFCB0B" w14:textId="77777777" w:rsidR="00A2525E" w:rsidRDefault="00000000">
      <w:pPr>
        <w:pStyle w:val="ListBullet"/>
      </w:pPr>
      <w:r>
        <w:t>11. Reviews (review_id, customer_id, product_id, rating, comment, review_date)</w:t>
      </w:r>
    </w:p>
    <w:p w14:paraId="1B1D1A33" w14:textId="77777777" w:rsidR="00A2525E" w:rsidRDefault="00000000">
      <w:pPr>
        <w:pStyle w:val="Heading1"/>
      </w:pPr>
      <w:r>
        <w:t>Database Normalization</w:t>
      </w:r>
    </w:p>
    <w:p w14:paraId="4682C8A8" w14:textId="77777777" w:rsidR="00A2525E" w:rsidRDefault="00000000">
      <w:r>
        <w:t>The database has been normalized to the Third Normal Form (3NF) to reduce redundancy and ensure data integrity.</w:t>
      </w:r>
      <w:r>
        <w:br/>
      </w:r>
      <w:r>
        <w:br/>
        <w:t xml:space="preserve">1. First Normal Form (1NF): </w:t>
      </w:r>
      <w:r>
        <w:br/>
        <w:t xml:space="preserve">   - Each column contains atomic values.</w:t>
      </w:r>
      <w:r>
        <w:br/>
        <w:t xml:space="preserve">   - Each record is unique.</w:t>
      </w:r>
      <w:r>
        <w:br/>
      </w:r>
      <w:r>
        <w:br/>
        <w:t xml:space="preserve">2. Second Normal Form (2NF): </w:t>
      </w:r>
      <w:r>
        <w:br/>
        <w:t xml:space="preserve">   - All non-key attributes are fully functionally dependent on the primary key.</w:t>
      </w:r>
      <w:r>
        <w:br/>
        <w:t xml:space="preserve">   - Composite keys are removed by separating data into related tables.</w:t>
      </w:r>
      <w:r>
        <w:br/>
      </w:r>
      <w:r>
        <w:br/>
        <w:t>3. Third Normal Form (3NF):</w:t>
      </w:r>
      <w:r>
        <w:br/>
        <w:t xml:space="preserve">   - All columns are only dependent on the primary key.</w:t>
      </w:r>
      <w:r>
        <w:br/>
        <w:t xml:space="preserve">   - Transitive dependencies are removed (e.g., separating product category into a distinct Categories table).</w:t>
      </w:r>
    </w:p>
    <w:sectPr w:rsidR="00A252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673871">
    <w:abstractNumId w:val="8"/>
  </w:num>
  <w:num w:numId="2" w16cid:durableId="876625815">
    <w:abstractNumId w:val="6"/>
  </w:num>
  <w:num w:numId="3" w16cid:durableId="1427996522">
    <w:abstractNumId w:val="5"/>
  </w:num>
  <w:num w:numId="4" w16cid:durableId="560092590">
    <w:abstractNumId w:val="4"/>
  </w:num>
  <w:num w:numId="5" w16cid:durableId="1431655057">
    <w:abstractNumId w:val="7"/>
  </w:num>
  <w:num w:numId="6" w16cid:durableId="1423183978">
    <w:abstractNumId w:val="3"/>
  </w:num>
  <w:num w:numId="7" w16cid:durableId="1765612444">
    <w:abstractNumId w:val="2"/>
  </w:num>
  <w:num w:numId="8" w16cid:durableId="909197918">
    <w:abstractNumId w:val="1"/>
  </w:num>
  <w:num w:numId="9" w16cid:durableId="203340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0823"/>
    <w:rsid w:val="00A2525E"/>
    <w:rsid w:val="00AA1D8D"/>
    <w:rsid w:val="00B47730"/>
    <w:rsid w:val="00CB0664"/>
    <w:rsid w:val="00F15E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27BE0"/>
  <w14:defaultImageDpi w14:val="300"/>
  <w15:docId w15:val="{2F21EC52-B0BA-4FDD-AA6A-D1430B0D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 Zeb</cp:lastModifiedBy>
  <cp:revision>2</cp:revision>
  <dcterms:created xsi:type="dcterms:W3CDTF">2013-12-23T23:15:00Z</dcterms:created>
  <dcterms:modified xsi:type="dcterms:W3CDTF">2025-05-27T16:49:00Z</dcterms:modified>
  <cp:category/>
</cp:coreProperties>
</file>